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D26D4" w14:textId="77777777" w:rsidR="00EC4E56" w:rsidRDefault="00000000">
      <w:pPr>
        <w:pStyle w:val="Ttulo"/>
      </w:pPr>
      <w:r>
        <w:t>Documentación del Proyecto</w:t>
      </w:r>
    </w:p>
    <w:p w14:paraId="60273DDF" w14:textId="77777777" w:rsidR="00EC4E56" w:rsidRDefault="00000000">
      <w:pPr>
        <w:pStyle w:val="Ttulo1"/>
      </w:pPr>
      <w:r>
        <w:t>4. Descripción del sistema</w:t>
      </w:r>
    </w:p>
    <w:p w14:paraId="5C7D9051" w14:textId="77777777" w:rsidR="00EC4E56" w:rsidRDefault="00000000">
      <w:r>
        <w:t>• Funcionalidades principales</w:t>
      </w:r>
    </w:p>
    <w:p w14:paraId="58165A60" w14:textId="77777777" w:rsidR="00EC4E56" w:rsidRDefault="00000000">
      <w:r>
        <w:t>• Beneficios</w:t>
      </w:r>
    </w:p>
    <w:p w14:paraId="6C9604BE" w14:textId="77777777" w:rsidR="00EC4E56" w:rsidRDefault="00000000">
      <w:r>
        <w:t>• Limitaciones actuales</w:t>
      </w:r>
    </w:p>
    <w:p w14:paraId="5240CE21" w14:textId="77777777" w:rsidR="00EC4E56" w:rsidRDefault="00000000">
      <w:pPr>
        <w:pStyle w:val="Ttulo1"/>
      </w:pPr>
      <w:r>
        <w:t>5. Tecnologías utilizadas</w:t>
      </w:r>
    </w:p>
    <w:p w14:paraId="1B30B16A" w14:textId="77777777" w:rsidR="00EC4E56" w:rsidRDefault="00000000">
      <w:r>
        <w:t>• Lenguajes de programación</w:t>
      </w:r>
    </w:p>
    <w:p w14:paraId="3612F8CA" w14:textId="74F56591" w:rsidR="00EC4E56" w:rsidRDefault="0038664E">
      <w:r>
        <w:t>Html, js, css</w:t>
      </w:r>
    </w:p>
    <w:p w14:paraId="10DF2997" w14:textId="77777777" w:rsidR="00EC4E56" w:rsidRDefault="00000000">
      <w:r>
        <w:t>• Base de datos</w:t>
      </w:r>
    </w:p>
    <w:p w14:paraId="59162AD2" w14:textId="7B2AB145" w:rsidR="0038664E" w:rsidRDefault="0038664E">
      <w:r>
        <w:t>Postgres</w:t>
      </w:r>
    </w:p>
    <w:p w14:paraId="5C4B2EEA" w14:textId="77777777" w:rsidR="00EC4E56" w:rsidRDefault="00000000">
      <w:r>
        <w:t>• Librerías externas</w:t>
      </w:r>
    </w:p>
    <w:p w14:paraId="2DF087F4" w14:textId="1F34723B" w:rsidR="0038664E" w:rsidRDefault="0038664E">
      <w:r>
        <w:t>PostGis</w:t>
      </w:r>
    </w:p>
    <w:p w14:paraId="4B53B587" w14:textId="77777777" w:rsidR="00EC4E56" w:rsidRDefault="00000000">
      <w:pPr>
        <w:pStyle w:val="Ttulo1"/>
      </w:pPr>
      <w:r>
        <w:t>6. Requisitos del sistema</w:t>
      </w:r>
    </w:p>
    <w:p w14:paraId="6567D2CF" w14:textId="77777777" w:rsidR="00EC4E56" w:rsidRDefault="00000000">
      <w:r>
        <w:t>• Hardware mínimo (RAM, procesador, almacenamiento)</w:t>
      </w:r>
    </w:p>
    <w:p w14:paraId="5B0F3613" w14:textId="77777777" w:rsidR="00EC4E56" w:rsidRDefault="00000000">
      <w:r>
        <w:t>• Software necesario (SO, dependencias, versiones)</w:t>
      </w:r>
    </w:p>
    <w:p w14:paraId="719A5FCD" w14:textId="77777777" w:rsidR="00EC4E56" w:rsidRDefault="00000000">
      <w:pPr>
        <w:pStyle w:val="Ttulo1"/>
      </w:pPr>
      <w:r>
        <w:t>7. Instalación y configuración</w:t>
      </w:r>
    </w:p>
    <w:p w14:paraId="4A5A20B3" w14:textId="77777777" w:rsidR="00EC4E56" w:rsidRDefault="00000000">
      <w:r>
        <w:t>1. Descarga del proyecto</w:t>
      </w:r>
    </w:p>
    <w:p w14:paraId="7EA55C26" w14:textId="77777777" w:rsidR="00EC4E56" w:rsidRDefault="00000000">
      <w:r>
        <w:t>2. Configuración de entorno (ejemplo: variables `.env`)</w:t>
      </w:r>
    </w:p>
    <w:p w14:paraId="28CD17F1" w14:textId="77777777" w:rsidR="00EC4E56" w:rsidRDefault="00000000">
      <w:r>
        <w:t>3. Ejecución del sistema</w:t>
      </w:r>
    </w:p>
    <w:p w14:paraId="5F1C2F06" w14:textId="77777777" w:rsidR="00EC4E56" w:rsidRDefault="00000000">
      <w:pPr>
        <w:pStyle w:val="Ttulo1"/>
      </w:pPr>
      <w:r>
        <w:t>8. Manual de usuario</w:t>
      </w:r>
    </w:p>
    <w:p w14:paraId="5744D50A" w14:textId="77777777" w:rsidR="00EC4E56" w:rsidRDefault="00000000">
      <w:r>
        <w:t>• Pasos para usar la aplicación</w:t>
      </w:r>
    </w:p>
    <w:p w14:paraId="06ADD500" w14:textId="77777777" w:rsidR="00EC4E56" w:rsidRDefault="00000000">
      <w:r>
        <w:t>• Capturas de pantalla del sistema</w:t>
      </w:r>
    </w:p>
    <w:p w14:paraId="55D117D9" w14:textId="77777777" w:rsidR="00EC4E56" w:rsidRDefault="00000000">
      <w:r>
        <w:t>• Ejemplos de ejecución</w:t>
      </w:r>
    </w:p>
    <w:p w14:paraId="518CB82C" w14:textId="77777777" w:rsidR="00EC4E56" w:rsidRDefault="00000000">
      <w:pPr>
        <w:pStyle w:val="Ttulo1"/>
      </w:pPr>
      <w:r>
        <w:lastRenderedPageBreak/>
        <w:t>9. Arquitectura y diseño técnico</w:t>
      </w:r>
    </w:p>
    <w:p w14:paraId="1E824FBF" w14:textId="77777777" w:rsidR="00EC4E56" w:rsidRDefault="00000000">
      <w:r>
        <w:t>• Diagrama de arquitectura del sistema</w:t>
      </w:r>
    </w:p>
    <w:p w14:paraId="083A0B1C" w14:textId="77777777" w:rsidR="00EC4E56" w:rsidRDefault="00000000">
      <w:r>
        <w:t>• Modelo de base de datos (tablas, relaciones)</w:t>
      </w:r>
    </w:p>
    <w:p w14:paraId="35C8F7E8" w14:textId="77777777" w:rsidR="00EC4E56" w:rsidRDefault="00000000">
      <w:r>
        <w:t>• Flujo de información</w:t>
      </w:r>
    </w:p>
    <w:p w14:paraId="79DB44BD" w14:textId="77777777" w:rsidR="00EC4E56" w:rsidRDefault="00000000">
      <w:pPr>
        <w:pStyle w:val="Ttulo1"/>
      </w:pPr>
      <w:r>
        <w:t>10. API (si aplica)</w:t>
      </w:r>
    </w:p>
    <w:p w14:paraId="6BE8EF1C" w14:textId="77777777" w:rsidR="00EC4E56" w:rsidRDefault="00000000">
      <w:r>
        <w:t>• Endpoints principales</w:t>
      </w:r>
    </w:p>
    <w:p w14:paraId="6229E71A" w14:textId="77777777" w:rsidR="00EC4E56" w:rsidRDefault="00000000">
      <w:r>
        <w:t>• Ejemplos de request y response</w:t>
      </w:r>
    </w:p>
    <w:p w14:paraId="7C93B9DE" w14:textId="77777777" w:rsidR="00EC4E56" w:rsidRDefault="00000000">
      <w:pPr>
        <w:pStyle w:val="Ttulo1"/>
      </w:pPr>
      <w:r>
        <w:t>11. Pruebas</w:t>
      </w:r>
    </w:p>
    <w:p w14:paraId="4A4E694B" w14:textId="77777777" w:rsidR="00EC4E56" w:rsidRDefault="00000000">
      <w:r>
        <w:t>• Estrategia de pruebas</w:t>
      </w:r>
    </w:p>
    <w:p w14:paraId="3D2A2E99" w14:textId="77777777" w:rsidR="00EC4E56" w:rsidRDefault="00000000">
      <w:r>
        <w:t>• Ejemplos de casos de prueba</w:t>
      </w:r>
    </w:p>
    <w:p w14:paraId="164A80F2" w14:textId="77777777" w:rsidR="00EC4E56" w:rsidRDefault="00000000">
      <w:pPr>
        <w:pStyle w:val="Ttulo1"/>
      </w:pPr>
      <w:r>
        <w:t>12. Conclusiones y trabajo futuro</w:t>
      </w:r>
    </w:p>
    <w:p w14:paraId="434183D4" w14:textId="77777777" w:rsidR="00EC4E56" w:rsidRDefault="00000000">
      <w:r>
        <w:t>• Qué se logró</w:t>
      </w:r>
    </w:p>
    <w:p w14:paraId="436B3388" w14:textId="77777777" w:rsidR="00EC4E56" w:rsidRDefault="00000000">
      <w:r>
        <w:t>• Qué falta por mejorar</w:t>
      </w:r>
    </w:p>
    <w:p w14:paraId="02A4C83E" w14:textId="77777777" w:rsidR="00EC4E56" w:rsidRDefault="00000000">
      <w:pPr>
        <w:pStyle w:val="Ttulo1"/>
      </w:pPr>
      <w:r>
        <w:t>13. Anexos</w:t>
      </w:r>
    </w:p>
    <w:p w14:paraId="06A2B237" w14:textId="77777777" w:rsidR="00EC4E56" w:rsidRDefault="00000000">
      <w:r>
        <w:t>• Código de ejemplo</w:t>
      </w:r>
    </w:p>
    <w:p w14:paraId="2A9BAA98" w14:textId="77777777" w:rsidR="00EC4E56" w:rsidRDefault="00000000">
      <w:r>
        <w:t>• Links de interés</w:t>
      </w:r>
    </w:p>
    <w:p w14:paraId="30EC660C" w14:textId="77777777" w:rsidR="00EC4E56" w:rsidRDefault="00000000">
      <w:r>
        <w:t>• Documentación adicional</w:t>
      </w:r>
    </w:p>
    <w:sectPr w:rsidR="00EC4E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26471">
    <w:abstractNumId w:val="8"/>
  </w:num>
  <w:num w:numId="2" w16cid:durableId="126047027">
    <w:abstractNumId w:val="6"/>
  </w:num>
  <w:num w:numId="3" w16cid:durableId="1791434883">
    <w:abstractNumId w:val="5"/>
  </w:num>
  <w:num w:numId="4" w16cid:durableId="2087996804">
    <w:abstractNumId w:val="4"/>
  </w:num>
  <w:num w:numId="5" w16cid:durableId="948581992">
    <w:abstractNumId w:val="7"/>
  </w:num>
  <w:num w:numId="6" w16cid:durableId="915096186">
    <w:abstractNumId w:val="3"/>
  </w:num>
  <w:num w:numId="7" w16cid:durableId="1228958307">
    <w:abstractNumId w:val="2"/>
  </w:num>
  <w:num w:numId="8" w16cid:durableId="222259442">
    <w:abstractNumId w:val="1"/>
  </w:num>
  <w:num w:numId="9" w16cid:durableId="130535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64E"/>
    <w:rsid w:val="00AA1D8D"/>
    <w:rsid w:val="00AF79A8"/>
    <w:rsid w:val="00B47730"/>
    <w:rsid w:val="00CB0664"/>
    <w:rsid w:val="00EC4E56"/>
    <w:rsid w:val="00F26E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4BCBE"/>
  <w14:defaultImageDpi w14:val="300"/>
  <w15:docId w15:val="{FF60FBBA-863C-4EEE-9F7B-2ACFBD91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Paola Perez Martinez</cp:lastModifiedBy>
  <cp:revision>3</cp:revision>
  <dcterms:created xsi:type="dcterms:W3CDTF">2013-12-23T23:15:00Z</dcterms:created>
  <dcterms:modified xsi:type="dcterms:W3CDTF">2025-08-19T04:08:00Z</dcterms:modified>
  <cp:category/>
</cp:coreProperties>
</file>